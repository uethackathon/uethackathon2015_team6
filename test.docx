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Vật lý</w:t>
      </w:r>
    </w:p>
    <w:p>
      <w:r>
        <w:t>Câu 1. Hợp chất hữu cơ là hợp chất của cacbon</w:t>
        <w:br/>
        <w:t>A.  với hiđro.</w:t>
        <w:br/>
        <w:t>B.  với oxi.</w:t>
        <w:br/>
        <w:t>C.  với hiđro, oxi và nhiều nguyên tố khác.</w:t>
        <w:br/>
        <w:t>D.  trừ CO, CO2, muối cacbonat, xianua,...</w:t>
        <w:br/>
        <w:br/>
      </w:r>
    </w:p>
    <w:p>
      <w:r>
        <w:t>Câu 2. Theo thành phần nguyên tố, hợp chất hữu cơ được chia thành</w:t>
        <w:br/>
        <w:t>A.  hiđrocacbon và các chất không phải hiđrocacbon.</w:t>
        <w:br/>
        <w:t>B.  hiđrocacbon và các hợp chất chứa oxi.</w:t>
        <w:br/>
        <w:t>C.  hiđrocacbon và dẫn xuất của hiđrocacbon.</w:t>
        <w:br/>
        <w:t>D.  hiđrocacbon và các hợp chất có nhóm chức.</w:t>
        <w:br/>
        <w:br/>
      </w:r>
    </w:p>
    <w:p>
      <w:r>
        <w:t>Câu 3. Trong thành phần phân tử chất hữu cơ nhất thiết phải có</w:t>
        <w:br/>
        <w:t>A.  nguyên tố cacbon và hiđro.</w:t>
        <w:br/>
        <w:t>B.  nguyên tố cacbon.</w:t>
        <w:br/>
        <w:t>C.  nguyên tố cacbon, hiđro và oxi.</w:t>
        <w:br/>
        <w:t>D.  nguyên tố cacbon và nitơ.</w:t>
        <w:br/>
        <w:br/>
      </w:r>
    </w:p>
    <w:p>
      <w:r>
        <w:t>Câu 4. Các chất hữu cơ có điểm nào sau đây chung?</w:t>
        <w:br/>
        <w:t>A.  Tan tốt trong nước.</w:t>
        <w:br/>
        <w:t>B.  Bền với nhiệt.</w:t>
        <w:br/>
        <w:t>C.  Khả năng phản ứng cao.</w:t>
        <w:br/>
        <w:t>D.  Dễ bay hơi.</w:t>
        <w:br/>
        <w:br/>
      </w:r>
    </w:p>
    <w:p>
      <w:r>
        <w:t>Câu 5. Liên kết hoá học trong phân tử chất hữu cơ</w:t>
        <w:br/>
        <w:t>A.  chủ yếu là liên kết cộng hoá trị.</w:t>
        <w:br/>
        <w:t>B.  chủ yếu là liên kết ion.</w:t>
        <w:br/>
        <w:t>C.  chủ yếu là liên kết cho nhận.</w:t>
        <w:br/>
        <w:t>D.  chỉ gồm các liên kết cộng hoá trị.</w:t>
        <w:br/>
        <w:br/>
      </w:r>
    </w:p>
    <w:p>
      <w:r>
        <w:t>Câu 6. Các chất hữu cơ có điểm chung là</w:t>
        <w:br/>
        <w:t>A.  phân tử luôn có cacbon, hiđro và oxi.</w:t>
        <w:br/>
        <w:t>B.  nhiệt độ nóng chảy cao.</w:t>
        <w:br/>
        <w:t>C.  khả năng phản ứng cao.</w:t>
        <w:br/>
        <w:t>D.  phân tử luôn có cacbon.</w:t>
        <w:br/>
        <w:br/>
      </w:r>
    </w:p>
    <w:p>
      <w:r>
        <w:t>Câu 7. Phản ứng hoá học của các chất hữu cơ thường</w:t>
        <w:br/>
        <w:t>A.  xảy ra nhanh và tạo ra hỗn hợp sản phẩm.</w:t>
        <w:br/>
        <w:t>B.  xảy ra chậm và tạo ra một sản phẩm duy nhất.</w:t>
        <w:br/>
        <w:t>C.  xảy ra chậm và tạo ra hỗn hợp sản phẩm.</w:t>
        <w:br/>
        <w:t>D.  xảy ra chậm và tạo ra hỗn hợp sản phẩm đồng phân của nhau.</w:t>
        <w:br/>
        <w:br/>
      </w:r>
    </w:p>
    <w:p>
      <w:r>
        <w:t>Câu 8. Các chất hữu cơ có điểm chung là</w:t>
        <w:br/>
        <w:t>A.  phân tử luôn có cacbon, hiđro và oxi.</w:t>
        <w:br/>
        <w:t>B.  nhiệt độ nóng chảy cao.</w:t>
        <w:br/>
        <w:t>C.  khả năng phản ứng chậm và không theo một hướng xác định.</w:t>
        <w:br/>
        <w:t>D.  phân tử luôn có cacbon, nitơ và hiđro.</w:t>
        <w:br/>
        <w:br/>
      </w:r>
    </w:p>
    <w:p>
      <w:r>
        <w:t>Câu 9. Nhóm chất nào dưới đây đều là dẫn xuất của hiđrocacbon ?</w:t>
        <w:br/>
        <w:t>A.  CH2Cl2, CH2Br–CH2Br, NaCl, CH3Br, CH3CH2Br.</w:t>
        <w:br/>
        <w:t>B.  CH2Cl2, CH2Br–CH2Br, CH2=CHCOOH, CH3Br, CH3CH2OH.</w:t>
        <w:br/>
        <w:t>C.  FeCl2, CH2Br–CH2Br, CH2=CHCl, CH3Br, CH3CH2Br.</w:t>
        <w:br/>
        <w:t>D.  Hg2Cl2, CH2Br–CH2Br, CH2=CHCl, Na2SO4, CH3CH2Br.</w:t>
        <w:br/>
        <w:br/>
      </w:r>
    </w:p>
    <w:p>
      <w:r>
        <w:t>Câu 10. Mục đích của phân tích định tính là</w:t>
        <w:br/>
        <w:t>A.  tìm công thức phân tử của chất hữu cơ.</w:t>
        <w:br/>
        <w:t>B.  tìm công thức đơn giản nhất của chất hữu cơ.</w:t>
        <w:br/>
        <w:t>C.  xác định phân tử khối của chất hữu cơ.</w:t>
        <w:br/>
        <w:t>D.  xác định các nguyên tố trong phân tử chất hữu cơ.</w:t>
        <w:br/>
        <w:br/>
      </w:r>
    </w:p>
    <w:p>
      <w:r>
        <w:t>Câu 11. Mục đích của phân tích định lượng là</w:t>
        <w:br/>
        <w:t>A.  tìm công thức phân tử của chất hữu cơ.</w:t>
        <w:br/>
        <w:t>B.  xác định thành phần phần trăm khối lượng các nguyên tố trong phân tử chất hữu cơ.</w:t>
        <w:br/>
        <w:t>C.  xác định phân tử khối của chất hữu cơ.</w:t>
        <w:br/>
        <w:t>D.  xác định các nguyên tố trong phân tử chất hữu cơ.</w:t>
        <w:br/>
        <w:br/>
      </w:r>
    </w:p>
    <w:p>
      <w:r>
        <w:t>Câu 12. Công thức đơn giản nhất cho biết</w:t>
        <w:br/>
        <w:t>A.  số nguyên tử của các nguyên tố trong phân tử.</w:t>
        <w:br/>
        <w:t>B.  tỉ lệ tối giản về số nguyên tử của các nguyên tố trong phân tử.</w:t>
        <w:br/>
        <w:t>C.  phân tử khối của chất hữu cơ.</w:t>
        <w:br/>
        <w:t>D.  thứ tự liên kết giữâ các nguyên tử trong phân tử.</w:t>
        <w:br/>
        <w:br/>
      </w:r>
    </w:p>
    <w:p>
      <w:r>
        <w:t>Câu 13. Công thức phân tử cho biết</w:t>
        <w:br/>
        <w:t>A.  số nguyên tử của các nguyên tố trong phân tử.</w:t>
        <w:br/>
        <w:t>B.  tỉ lệ tối giản về số nguyên tử của các nguyên tố trong phân tử.</w:t>
        <w:br/>
        <w:t>C.  phân tử Khối của chất hữu cơ.</w:t>
        <w:br/>
        <w:t>D.  thứ tự liên kết giữâ các nguyên tử trong phân tử.</w:t>
        <w:br/>
        <w:br/>
      </w:r>
    </w:p>
    <w:p>
      <w:r>
        <w:t>Câu 14. Khi đốt cháy chất hữu cơ X bằng oxi không khí thu được hỗn hợp khí và hơi gồm CO2, H2O, N2. Điều đó chứng tỏ:</w:t>
        <w:br/>
        <w:t>A.  Phân tử chất X chắc chắn phải có các nguyên tố C, H, O, N.</w:t>
        <w:br/>
        <w:t>B.  Phân tử chất X chắc chắn phải có các nguyên tố C, H, có thể có các nguyên tố O, N.</w:t>
        <w:br/>
        <w:t>C.  Phân tử chất X chỉ có các nguyên tố C, H.</w:t>
        <w:br/>
        <w:t>D.  Phân tử chất X chắc chắn phải có các nguyên tố C, H, O.</w:t>
        <w:br/>
        <w:br/>
      </w:r>
    </w:p>
    <w:p>
      <w:r>
        <w:t>Câu 15. Kết luận nào sau đây đúng?</w:t>
        <w:br/>
        <w:t>A.  Các chất có cùng công thức đơn giản nhất sẽ có cùng công thức phân tử.</w:t>
        <w:br/>
        <w:t>B.  Nhiều chất khác nhau có công thức đơn giản nhất giống nhau.</w:t>
        <w:br/>
        <w:t>C.  Các chất khác nhau có thể có cùng công thức đơn giản nhất nhưng sẽ có công thức phân tử khác nhau.</w:t>
        <w:br/>
        <w:t>D.  Các chất đồng phân của nhau sẽ có công thức đơn giản nhất khác nhau</w:t>
      </w:r>
    </w:p>
    <w:p>
      <w:r>
        <w:br w:type="page"/>
      </w:r>
    </w:p>
    <w:p>
      <w:r>
        <w:t>Đáp án:</w:t>
        <w:br/>
        <w:t xml:space="preserve">1. </w:t>
        <w:br/>
        <w:t xml:space="preserve">2. </w:t>
        <w:br/>
        <w:t xml:space="preserve">3. </w:t>
        <w:br/>
        <w:t xml:space="preserve">4. </w:t>
        <w:br/>
        <w:t xml:space="preserve">5. </w:t>
        <w:br/>
        <w:t xml:space="preserve">6. </w:t>
        <w:br/>
        <w:t xml:space="preserve">7. </w:t>
        <w:br/>
        <w:t xml:space="preserve">8. </w:t>
        <w:br/>
        <w:t xml:space="preserve">9. </w:t>
        <w:br/>
        <w:t xml:space="preserve">10. </w:t>
        <w:br/>
        <w:t xml:space="preserve">11. </w:t>
        <w:br/>
        <w:t xml:space="preserve">12. </w:t>
        <w:br/>
        <w:t xml:space="preserve">13. </w:t>
        <w:br/>
        <w:t xml:space="preserve">14. </w:t>
        <w:br/>
        <w:t xml:space="preserve">15.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